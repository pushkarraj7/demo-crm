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 Dashboard</w:t>
      </w:r>
    </w:p>
    <w:p>
      <w:pPr>
        <w:pStyle w:val="ListNumber"/>
      </w:pPr>
      <w:r>
        <w:t>Attendance</w:t>
      </w:r>
    </w:p>
    <w:p>
      <w:pPr>
        <w:pStyle w:val="ListNumber"/>
      </w:pPr>
      <w:r>
        <w:t>Projects &amp; Tasks</w:t>
      </w:r>
    </w:p>
    <w:p>
      <w:pPr>
        <w:pStyle w:val="ListNumber"/>
      </w:pPr>
      <w:r>
        <w:t>Onboard Employee</w:t>
      </w:r>
    </w:p>
    <w:p>
      <w:pPr>
        <w:pStyle w:val="ListNumber"/>
      </w:pPr>
      <w:r>
        <w:t>Newsletter</w:t>
      </w:r>
    </w:p>
    <w:p>
      <w:pPr>
        <w:pStyle w:val="ListNumber"/>
      </w:pPr>
      <w:r>
        <w:t>Weekly Performance</w:t>
      </w:r>
    </w:p>
    <w:p>
      <w:pPr>
        <w:pStyle w:val="ListNumber"/>
      </w:pPr>
      <w:r>
        <w:t>Location and Camera Login</w:t>
      </w:r>
    </w:p>
    <w:p>
      <w:pPr>
        <w:pStyle w:val="ListNumber"/>
      </w:pPr>
      <w:r>
        <w:t>Employee Review</w:t>
      </w:r>
    </w:p>
    <w:p>
      <w:pPr>
        <w:pStyle w:val="ListNumber"/>
      </w:pPr>
      <w:r>
        <w:t>Logs</w:t>
      </w:r>
    </w:p>
    <w:p>
      <w:pPr>
        <w:pStyle w:val="ListNumber"/>
      </w:pPr>
      <w:r>
        <w:t>Shift Incharge Checklist</w:t>
      </w:r>
    </w:p>
    <w:p>
      <w:pPr>
        <w:pStyle w:val="ListNumber"/>
      </w:pPr>
      <w:r>
        <w:t>Courses and Test</w:t>
      </w:r>
    </w:p>
    <w:p>
      <w:pPr>
        <w:pStyle w:val="Heading1"/>
      </w:pPr>
      <w:r>
        <w:t>Finance Dashboard</w:t>
      </w:r>
    </w:p>
    <w:p>
      <w:pPr>
        <w:pStyle w:val="ListNumber"/>
      </w:pPr>
      <w:r>
        <w:t>Onboard Vendor</w:t>
      </w:r>
    </w:p>
    <w:p>
      <w:pPr>
        <w:pStyle w:val="ListNumber"/>
      </w:pPr>
      <w:r>
        <w:t>Purchase Order (PO)</w:t>
      </w:r>
    </w:p>
    <w:p>
      <w:pPr>
        <w:pStyle w:val="ListNumber"/>
      </w:pPr>
      <w:r>
        <w:t>Proforma Invoice (PI)</w:t>
      </w:r>
    </w:p>
    <w:p>
      <w:pPr>
        <w:pStyle w:val="ListNumber"/>
      </w:pPr>
      <w:r>
        <w:t>Add Invoice</w:t>
      </w:r>
    </w:p>
    <w:p>
      <w:pPr>
        <w:pStyle w:val="ListNumber"/>
      </w:pPr>
      <w:r>
        <w:t>Todo List</w:t>
      </w:r>
    </w:p>
    <w:p>
      <w:pPr>
        <w:pStyle w:val="ListNumber"/>
      </w:pPr>
      <w:r>
        <w:t>Logs</w:t>
      </w:r>
    </w:p>
    <w:p>
      <w:pPr>
        <w:pStyle w:val="ListNumber"/>
      </w:pPr>
      <w:r>
        <w:t>Multi-Organization Support</w:t>
      </w:r>
    </w:p>
    <w:p>
      <w:pPr>
        <w:pStyle w:val="Heading1"/>
      </w:pPr>
      <w:r>
        <w:t>Real Estate Management System</w:t>
      </w:r>
    </w:p>
    <w:p>
      <w:pPr>
        <w:pStyle w:val="ListNumber"/>
      </w:pPr>
      <w:r>
        <w:t>Onboard Occupant / Tenant</w:t>
      </w:r>
    </w:p>
    <w:p>
      <w:pPr>
        <w:pStyle w:val="ListNumber"/>
      </w:pPr>
      <w:r>
        <w:t>Users with Custom Roles</w:t>
      </w:r>
    </w:p>
    <w:p>
      <w:pPr>
        <w:pStyle w:val="ListNumber"/>
      </w:pPr>
      <w:r>
        <w:t>Visitor Management</w:t>
      </w:r>
    </w:p>
    <w:p>
      <w:pPr>
        <w:pStyle w:val="ListNumber"/>
      </w:pPr>
      <w:r>
        <w:t>Ticket Management</w:t>
      </w:r>
    </w:p>
    <w:p>
      <w:pPr>
        <w:pStyle w:val="ListNumber"/>
      </w:pPr>
      <w:r>
        <w:t>Onboard Technician</w:t>
      </w:r>
    </w:p>
    <w:p>
      <w:pPr>
        <w:pStyle w:val="ListNumber"/>
      </w:pPr>
      <w:r>
        <w:t>Helpdesk Info</w:t>
      </w:r>
    </w:p>
    <w:p>
      <w:pPr>
        <w:pStyle w:val="ListNumber"/>
      </w:pPr>
      <w:r>
        <w:t>Community Center</w:t>
      </w:r>
    </w:p>
    <w:p>
      <w:pPr>
        <w:pStyle w:val="ListNumber"/>
      </w:pPr>
      <w:r>
        <w:t>Billing and Invoice</w:t>
      </w:r>
    </w:p>
    <w:p>
      <w:pPr>
        <w:pStyle w:val="ListNumber"/>
      </w:pPr>
      <w:r>
        <w:t>Work Permit</w:t>
      </w:r>
    </w:p>
    <w:p>
      <w:pPr>
        <w:pStyle w:val="ListNumber"/>
      </w:pPr>
      <w:r>
        <w:t>Gatepass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