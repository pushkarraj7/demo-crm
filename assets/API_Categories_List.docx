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0CC8" w:rsidRDefault="00000000">
      <w:pPr>
        <w:pStyle w:val="Title"/>
      </w:pPr>
      <w:r>
        <w:t>API Categories &amp; Popular Providers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0CC8">
        <w:tc>
          <w:tcPr>
            <w:tcW w:w="2880" w:type="dxa"/>
          </w:tcPr>
          <w:p w:rsidR="00360CC8" w:rsidRDefault="00000000">
            <w:r>
              <w:t>Category</w:t>
            </w:r>
          </w:p>
        </w:tc>
        <w:tc>
          <w:tcPr>
            <w:tcW w:w="2880" w:type="dxa"/>
          </w:tcPr>
          <w:p w:rsidR="00360CC8" w:rsidRDefault="00000000">
            <w:r>
              <w:t>Description</w:t>
            </w:r>
          </w:p>
        </w:tc>
        <w:tc>
          <w:tcPr>
            <w:tcW w:w="2880" w:type="dxa"/>
          </w:tcPr>
          <w:p w:rsidR="00360CC8" w:rsidRDefault="00000000">
            <w:r>
              <w:t>Popular APIs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Shipping &amp; Logistics APIs</w:t>
            </w:r>
          </w:p>
        </w:tc>
        <w:tc>
          <w:tcPr>
            <w:tcW w:w="2880" w:type="dxa"/>
          </w:tcPr>
          <w:p w:rsidR="00360CC8" w:rsidRDefault="00000000">
            <w:r>
              <w:t>Track parcels, calculate rates, manage couriers</w:t>
            </w:r>
          </w:p>
        </w:tc>
        <w:tc>
          <w:tcPr>
            <w:tcW w:w="2880" w:type="dxa"/>
          </w:tcPr>
          <w:p w:rsidR="00360CC8" w:rsidRDefault="00662424">
            <w:proofErr w:type="spellStart"/>
            <w:r>
              <w:t>Shiprocket</w:t>
            </w:r>
            <w:proofErr w:type="spellEnd"/>
            <w:r>
              <w:t xml:space="preserve">, </w:t>
            </w:r>
            <w:proofErr w:type="spellStart"/>
            <w:r>
              <w:t>ExpressBee</w:t>
            </w:r>
            <w:proofErr w:type="spellEnd"/>
            <w:r w:rsidR="00000000">
              <w:t>,</w:t>
            </w:r>
            <w:r>
              <w:t xml:space="preserve"> Porter,</w:t>
            </w:r>
            <w:r w:rsidR="00000000">
              <w:t xml:space="preserve"> </w:t>
            </w:r>
            <w:proofErr w:type="spellStart"/>
            <w:r w:rsidR="00000000">
              <w:t>Delhivery</w:t>
            </w:r>
            <w:proofErr w:type="spellEnd"/>
          </w:p>
        </w:tc>
      </w:tr>
      <w:tr w:rsidR="00360CC8">
        <w:tc>
          <w:tcPr>
            <w:tcW w:w="2880" w:type="dxa"/>
          </w:tcPr>
          <w:p w:rsidR="00360CC8" w:rsidRDefault="00000000">
            <w:r>
              <w:t>Payment Gateway APIs</w:t>
            </w:r>
          </w:p>
        </w:tc>
        <w:tc>
          <w:tcPr>
            <w:tcW w:w="2880" w:type="dxa"/>
          </w:tcPr>
          <w:p w:rsidR="00360CC8" w:rsidRDefault="00000000">
            <w:r>
              <w:t>Online payments, refunds, subscriptions</w:t>
            </w:r>
          </w:p>
        </w:tc>
        <w:tc>
          <w:tcPr>
            <w:tcW w:w="2880" w:type="dxa"/>
          </w:tcPr>
          <w:p w:rsidR="00360CC8" w:rsidRDefault="00000000">
            <w:r>
              <w:t xml:space="preserve">Stripe, </w:t>
            </w:r>
            <w:proofErr w:type="spellStart"/>
            <w:r>
              <w:t>Razorpay</w:t>
            </w:r>
            <w:proofErr w:type="spellEnd"/>
            <w:r>
              <w:t>, PayPal</w:t>
            </w:r>
            <w:r w:rsidR="00662424">
              <w:t>, Paytm, other banks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SMS &amp; Communication APIs</w:t>
            </w:r>
          </w:p>
        </w:tc>
        <w:tc>
          <w:tcPr>
            <w:tcW w:w="2880" w:type="dxa"/>
          </w:tcPr>
          <w:p w:rsidR="00360CC8" w:rsidRDefault="00000000">
            <w:r>
              <w:t>Send OTPs, alerts, notifications</w:t>
            </w:r>
          </w:p>
        </w:tc>
        <w:tc>
          <w:tcPr>
            <w:tcW w:w="2880" w:type="dxa"/>
          </w:tcPr>
          <w:p w:rsidR="00360CC8" w:rsidRDefault="00000000">
            <w:r>
              <w:t xml:space="preserve">Twilio, </w:t>
            </w:r>
            <w:proofErr w:type="spellStart"/>
            <w:r w:rsidR="00662424">
              <w:t>Tidio</w:t>
            </w:r>
            <w:proofErr w:type="spellEnd"/>
            <w:r w:rsidR="00662424">
              <w:t xml:space="preserve"> chat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eCommerce / Commerce APIs</w:t>
            </w:r>
          </w:p>
        </w:tc>
        <w:tc>
          <w:tcPr>
            <w:tcW w:w="2880" w:type="dxa"/>
          </w:tcPr>
          <w:p w:rsidR="00360CC8" w:rsidRDefault="00000000">
            <w:r>
              <w:t>Manage products, orders, catalogs</w:t>
            </w:r>
          </w:p>
        </w:tc>
        <w:tc>
          <w:tcPr>
            <w:tcW w:w="2880" w:type="dxa"/>
          </w:tcPr>
          <w:p w:rsidR="00360CC8" w:rsidRDefault="00000000">
            <w:r>
              <w:t xml:space="preserve">Shopify, WooCommerce, </w:t>
            </w:r>
            <w:r w:rsidR="00662424">
              <w:t>Custom websites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CRM APIs</w:t>
            </w:r>
          </w:p>
        </w:tc>
        <w:tc>
          <w:tcPr>
            <w:tcW w:w="2880" w:type="dxa"/>
          </w:tcPr>
          <w:p w:rsidR="00360CC8" w:rsidRDefault="00000000">
            <w:r>
              <w:t>Customer records, sales tracking, automation</w:t>
            </w:r>
          </w:p>
        </w:tc>
        <w:tc>
          <w:tcPr>
            <w:tcW w:w="2880" w:type="dxa"/>
          </w:tcPr>
          <w:p w:rsidR="00360CC8" w:rsidRDefault="00000000">
            <w:r>
              <w:t>HubSpot, Zoho CRM, Salesforce</w:t>
            </w:r>
            <w:r w:rsidR="00662424">
              <w:t>, Keka</w:t>
            </w:r>
          </w:p>
        </w:tc>
      </w:tr>
      <w:tr w:rsidR="00360CC8">
        <w:tc>
          <w:tcPr>
            <w:tcW w:w="2880" w:type="dxa"/>
          </w:tcPr>
          <w:p w:rsidR="00360CC8" w:rsidRPr="00662424" w:rsidRDefault="00000000">
            <w:pPr>
              <w:rPr>
                <w:color w:val="EE0000"/>
              </w:rPr>
            </w:pPr>
            <w:r w:rsidRPr="00662424">
              <w:rPr>
                <w:color w:val="EE0000"/>
              </w:rPr>
              <w:t>Email Marketing APIs</w:t>
            </w:r>
          </w:p>
        </w:tc>
        <w:tc>
          <w:tcPr>
            <w:tcW w:w="2880" w:type="dxa"/>
          </w:tcPr>
          <w:p w:rsidR="00360CC8" w:rsidRDefault="00000000">
            <w:r>
              <w:t>Send transactional or bulk emails, manage templates</w:t>
            </w:r>
          </w:p>
        </w:tc>
        <w:tc>
          <w:tcPr>
            <w:tcW w:w="2880" w:type="dxa"/>
          </w:tcPr>
          <w:p w:rsidR="00360CC8" w:rsidRDefault="00000000">
            <w:r>
              <w:t>SendGrid, Mailgun, Amazon SES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Social Media APIs</w:t>
            </w:r>
          </w:p>
        </w:tc>
        <w:tc>
          <w:tcPr>
            <w:tcW w:w="2880" w:type="dxa"/>
          </w:tcPr>
          <w:p w:rsidR="00360CC8" w:rsidRDefault="00000000">
            <w:r>
              <w:t>Fetch posts, analytics, publish content</w:t>
            </w:r>
          </w:p>
        </w:tc>
        <w:tc>
          <w:tcPr>
            <w:tcW w:w="2880" w:type="dxa"/>
          </w:tcPr>
          <w:p w:rsidR="00360CC8" w:rsidRDefault="00000000">
            <w:r>
              <w:t>Facebook Graph, Twitter API, LinkedIn</w:t>
            </w:r>
            <w:r w:rsidR="00662424">
              <w:t>, Instagram, Meta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Maps &amp; Location APIs</w:t>
            </w:r>
          </w:p>
        </w:tc>
        <w:tc>
          <w:tcPr>
            <w:tcW w:w="2880" w:type="dxa"/>
          </w:tcPr>
          <w:p w:rsidR="00360CC8" w:rsidRDefault="00000000">
            <w:r>
              <w:t>Geolocation, distance, places, routing</w:t>
            </w:r>
          </w:p>
        </w:tc>
        <w:tc>
          <w:tcPr>
            <w:tcW w:w="2880" w:type="dxa"/>
          </w:tcPr>
          <w:p w:rsidR="00360CC8" w:rsidRDefault="00000000">
            <w:r>
              <w:t xml:space="preserve">Google Maps, </w:t>
            </w:r>
            <w:proofErr w:type="spellStart"/>
            <w:r>
              <w:t>Mapbox</w:t>
            </w:r>
            <w:proofErr w:type="spellEnd"/>
            <w:r>
              <w:t xml:space="preserve">, </w:t>
            </w:r>
            <w:proofErr w:type="spellStart"/>
            <w:r>
              <w:t>LocationIQ</w:t>
            </w:r>
            <w:proofErr w:type="spellEnd"/>
            <w:r w:rsidR="00662424">
              <w:t>, Apple maps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Weather APIs</w:t>
            </w:r>
          </w:p>
        </w:tc>
        <w:tc>
          <w:tcPr>
            <w:tcW w:w="2880" w:type="dxa"/>
          </w:tcPr>
          <w:p w:rsidR="00360CC8" w:rsidRDefault="00000000">
            <w:r>
              <w:t>Current weather, forecasts, historical data</w:t>
            </w:r>
          </w:p>
        </w:tc>
        <w:tc>
          <w:tcPr>
            <w:tcW w:w="2880" w:type="dxa"/>
          </w:tcPr>
          <w:p w:rsidR="00360CC8" w:rsidRDefault="00000000">
            <w:r>
              <w:t>OpenWeatherMap, WeatherAPI, AccuWeather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Analytics &amp; Tracking APIs</w:t>
            </w:r>
          </w:p>
        </w:tc>
        <w:tc>
          <w:tcPr>
            <w:tcW w:w="2880" w:type="dxa"/>
          </w:tcPr>
          <w:p w:rsidR="00360CC8" w:rsidRDefault="00000000">
            <w:r>
              <w:t>Website/app traffic, behavior, heatmaps</w:t>
            </w:r>
          </w:p>
        </w:tc>
        <w:tc>
          <w:tcPr>
            <w:tcW w:w="2880" w:type="dxa"/>
          </w:tcPr>
          <w:p w:rsidR="00360CC8" w:rsidRDefault="00000000">
            <w:r>
              <w:t>Google Analytics, Hotjar, Mixpanel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File Storage &amp; Upload APIs</w:t>
            </w:r>
          </w:p>
        </w:tc>
        <w:tc>
          <w:tcPr>
            <w:tcW w:w="2880" w:type="dxa"/>
          </w:tcPr>
          <w:p w:rsidR="00360CC8" w:rsidRDefault="00000000">
            <w:r>
              <w:t>Upload, access, and manage files securely</w:t>
            </w:r>
          </w:p>
        </w:tc>
        <w:tc>
          <w:tcPr>
            <w:tcW w:w="2880" w:type="dxa"/>
          </w:tcPr>
          <w:p w:rsidR="00360CC8" w:rsidRDefault="00000000">
            <w:r>
              <w:t>AWS S3, Cloudinary, Firebase Storage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Authentication &amp; Identity APIs</w:t>
            </w:r>
          </w:p>
        </w:tc>
        <w:tc>
          <w:tcPr>
            <w:tcW w:w="2880" w:type="dxa"/>
          </w:tcPr>
          <w:p w:rsidR="00360CC8" w:rsidRDefault="00000000">
            <w:r>
              <w:t>Login systems, OAuth, biometric auth</w:t>
            </w:r>
          </w:p>
        </w:tc>
        <w:tc>
          <w:tcPr>
            <w:tcW w:w="2880" w:type="dxa"/>
          </w:tcPr>
          <w:p w:rsidR="00360CC8" w:rsidRDefault="00000000">
            <w:r>
              <w:t>Auth0, Firebase Auth, Okta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Chat &amp; Messaging APIs</w:t>
            </w:r>
          </w:p>
        </w:tc>
        <w:tc>
          <w:tcPr>
            <w:tcW w:w="2880" w:type="dxa"/>
          </w:tcPr>
          <w:p w:rsidR="00360CC8" w:rsidRDefault="00000000">
            <w:r>
              <w:t>Live chat, in-app messaging, bots</w:t>
            </w:r>
          </w:p>
        </w:tc>
        <w:tc>
          <w:tcPr>
            <w:tcW w:w="2880" w:type="dxa"/>
          </w:tcPr>
          <w:p w:rsidR="00360CC8" w:rsidRDefault="00000000">
            <w:r>
              <w:t>Twilio Chat</w:t>
            </w:r>
            <w:r w:rsidR="00662424">
              <w:t xml:space="preserve">, </w:t>
            </w:r>
            <w:proofErr w:type="spellStart"/>
            <w:r w:rsidR="00662424">
              <w:t>Tidio</w:t>
            </w:r>
            <w:proofErr w:type="spellEnd"/>
            <w:r w:rsidR="00662424">
              <w:t xml:space="preserve"> chat</w:t>
            </w:r>
          </w:p>
        </w:tc>
      </w:tr>
      <w:tr w:rsidR="00360CC8">
        <w:tc>
          <w:tcPr>
            <w:tcW w:w="2880" w:type="dxa"/>
          </w:tcPr>
          <w:p w:rsidR="00360CC8" w:rsidRPr="00662424" w:rsidRDefault="00000000">
            <w:pPr>
              <w:rPr>
                <w:color w:val="EE0000"/>
              </w:rPr>
            </w:pPr>
            <w:r w:rsidRPr="00662424">
              <w:rPr>
                <w:color w:val="EE0000"/>
              </w:rPr>
              <w:t>AI / ML / NLP APIs</w:t>
            </w:r>
          </w:p>
        </w:tc>
        <w:tc>
          <w:tcPr>
            <w:tcW w:w="2880" w:type="dxa"/>
          </w:tcPr>
          <w:p w:rsidR="00360CC8" w:rsidRDefault="00000000">
            <w:r>
              <w:t>Chatbots, language understanding, image processing</w:t>
            </w:r>
          </w:p>
        </w:tc>
        <w:tc>
          <w:tcPr>
            <w:tcW w:w="2880" w:type="dxa"/>
          </w:tcPr>
          <w:p w:rsidR="00360CC8" w:rsidRDefault="00000000">
            <w:r>
              <w:t>OpenAI, Google Cloud AI, IBM Watson</w:t>
            </w:r>
          </w:p>
        </w:tc>
      </w:tr>
      <w:tr w:rsidR="00360CC8">
        <w:tc>
          <w:tcPr>
            <w:tcW w:w="2880" w:type="dxa"/>
          </w:tcPr>
          <w:p w:rsidR="00360CC8" w:rsidRPr="00662424" w:rsidRDefault="00000000">
            <w:pPr>
              <w:rPr>
                <w:color w:val="EE0000"/>
              </w:rPr>
            </w:pPr>
            <w:r w:rsidRPr="00662424">
              <w:rPr>
                <w:color w:val="EE0000"/>
              </w:rPr>
              <w:t>Currency &amp; Finance APIs</w:t>
            </w:r>
          </w:p>
        </w:tc>
        <w:tc>
          <w:tcPr>
            <w:tcW w:w="2880" w:type="dxa"/>
          </w:tcPr>
          <w:p w:rsidR="00360CC8" w:rsidRDefault="00000000">
            <w:r>
              <w:t>Currency conversion, stock prices, crypto</w:t>
            </w:r>
          </w:p>
        </w:tc>
        <w:tc>
          <w:tcPr>
            <w:tcW w:w="2880" w:type="dxa"/>
          </w:tcPr>
          <w:p w:rsidR="00360CC8" w:rsidRDefault="00000000">
            <w:r>
              <w:t>Forex API, CoinGecko, Alpha Vantage</w:t>
            </w:r>
          </w:p>
        </w:tc>
      </w:tr>
      <w:tr w:rsidR="00360CC8">
        <w:tc>
          <w:tcPr>
            <w:tcW w:w="2880" w:type="dxa"/>
          </w:tcPr>
          <w:p w:rsidR="00360CC8" w:rsidRPr="00662424" w:rsidRDefault="00000000">
            <w:pPr>
              <w:rPr>
                <w:color w:val="EE0000"/>
              </w:rPr>
            </w:pPr>
            <w:r w:rsidRPr="00662424">
              <w:rPr>
                <w:color w:val="EE0000"/>
              </w:rPr>
              <w:t>Government &amp; Legal APIs</w:t>
            </w:r>
          </w:p>
        </w:tc>
        <w:tc>
          <w:tcPr>
            <w:tcW w:w="2880" w:type="dxa"/>
          </w:tcPr>
          <w:p w:rsidR="00360CC8" w:rsidRDefault="00000000">
            <w:r>
              <w:t>Aadhar verification, GST check, PAN validation</w:t>
            </w:r>
          </w:p>
        </w:tc>
        <w:tc>
          <w:tcPr>
            <w:tcW w:w="2880" w:type="dxa"/>
          </w:tcPr>
          <w:p w:rsidR="00360CC8" w:rsidRDefault="00000000">
            <w:r>
              <w:t>Karza, RazorpayX KYC, UIDAI APIs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Inventory &amp; ERP APIs</w:t>
            </w:r>
          </w:p>
        </w:tc>
        <w:tc>
          <w:tcPr>
            <w:tcW w:w="2880" w:type="dxa"/>
          </w:tcPr>
          <w:p w:rsidR="00360CC8" w:rsidRDefault="00000000">
            <w:r>
              <w:t>Warehouse, supply chain, product availability</w:t>
            </w:r>
          </w:p>
        </w:tc>
        <w:tc>
          <w:tcPr>
            <w:tcW w:w="2880" w:type="dxa"/>
          </w:tcPr>
          <w:p w:rsidR="00360CC8" w:rsidRDefault="00000000">
            <w:r>
              <w:t>Zoho Inventory, NetSuite, SAP APIs</w:t>
            </w:r>
            <w:r w:rsidR="00662424">
              <w:t xml:space="preserve">, Oracle cloud </w:t>
            </w:r>
            <w:proofErr w:type="spellStart"/>
            <w:r w:rsidR="00662424">
              <w:t>sem</w:t>
            </w:r>
            <w:proofErr w:type="spellEnd"/>
            <w:r w:rsidR="00662424">
              <w:t xml:space="preserve"> suite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Media &amp; Content APIs</w:t>
            </w:r>
          </w:p>
        </w:tc>
        <w:tc>
          <w:tcPr>
            <w:tcW w:w="2880" w:type="dxa"/>
          </w:tcPr>
          <w:p w:rsidR="00360CC8" w:rsidRDefault="00000000">
            <w:r>
              <w:t>YouTube data, podcast APIs, image libraries</w:t>
            </w:r>
          </w:p>
        </w:tc>
        <w:tc>
          <w:tcPr>
            <w:tcW w:w="2880" w:type="dxa"/>
          </w:tcPr>
          <w:p w:rsidR="00360CC8" w:rsidRDefault="00000000">
            <w:r>
              <w:t>YouTube API, Pexels, Giphy</w:t>
            </w:r>
          </w:p>
        </w:tc>
      </w:tr>
      <w:tr w:rsidR="00360CC8">
        <w:tc>
          <w:tcPr>
            <w:tcW w:w="2880" w:type="dxa"/>
          </w:tcPr>
          <w:p w:rsidR="00360CC8" w:rsidRPr="00662424" w:rsidRDefault="00000000">
            <w:pPr>
              <w:rPr>
                <w:color w:val="EE0000"/>
              </w:rPr>
            </w:pPr>
            <w:r w:rsidRPr="00662424">
              <w:rPr>
                <w:color w:val="EE0000"/>
              </w:rPr>
              <w:t>Education &amp; eLearning APIs</w:t>
            </w:r>
          </w:p>
        </w:tc>
        <w:tc>
          <w:tcPr>
            <w:tcW w:w="2880" w:type="dxa"/>
          </w:tcPr>
          <w:p w:rsidR="00360CC8" w:rsidRDefault="00000000">
            <w:r>
              <w:t>Courses, results, attendance, assessments</w:t>
            </w:r>
          </w:p>
        </w:tc>
        <w:tc>
          <w:tcPr>
            <w:tcW w:w="2880" w:type="dxa"/>
          </w:tcPr>
          <w:p w:rsidR="00360CC8" w:rsidRDefault="00000000">
            <w:r>
              <w:t>Moodle API, Google Classroom API</w:t>
            </w:r>
          </w:p>
        </w:tc>
      </w:tr>
      <w:tr w:rsidR="00360CC8">
        <w:tc>
          <w:tcPr>
            <w:tcW w:w="2880" w:type="dxa"/>
          </w:tcPr>
          <w:p w:rsidR="00360CC8" w:rsidRDefault="00000000">
            <w:r>
              <w:t>Mobile Backend APIs (</w:t>
            </w:r>
            <w:proofErr w:type="spellStart"/>
            <w:r>
              <w:t>MBaaS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360CC8" w:rsidRDefault="00000000">
            <w:r>
              <w:t>Push notifications, backend sync, analytics</w:t>
            </w:r>
          </w:p>
        </w:tc>
        <w:tc>
          <w:tcPr>
            <w:tcW w:w="2880" w:type="dxa"/>
          </w:tcPr>
          <w:p w:rsidR="00360CC8" w:rsidRDefault="00000000">
            <w:r>
              <w:t>Firebase, Back4App, Parse Server</w:t>
            </w:r>
          </w:p>
        </w:tc>
      </w:tr>
      <w:tr w:rsidR="00B701FB">
        <w:tc>
          <w:tcPr>
            <w:tcW w:w="2880" w:type="dxa"/>
          </w:tcPr>
          <w:p w:rsidR="00B701FB" w:rsidRDefault="00B701FB">
            <w:r>
              <w:t xml:space="preserve">Digital </w:t>
            </w:r>
            <w:r w:rsidR="008D7D47">
              <w:t>Hoardings</w:t>
            </w:r>
          </w:p>
        </w:tc>
        <w:tc>
          <w:tcPr>
            <w:tcW w:w="2880" w:type="dxa"/>
          </w:tcPr>
          <w:p w:rsidR="00B701FB" w:rsidRDefault="00B701FB"/>
        </w:tc>
        <w:tc>
          <w:tcPr>
            <w:tcW w:w="2880" w:type="dxa"/>
          </w:tcPr>
          <w:p w:rsidR="008D7D47" w:rsidRDefault="00B701FB">
            <w:proofErr w:type="spellStart"/>
            <w:r>
              <w:t>Adworth</w:t>
            </w:r>
            <w:proofErr w:type="spellEnd"/>
            <w:r>
              <w:t>,</w:t>
            </w:r>
            <w:r w:rsidR="008D7D47">
              <w:t xml:space="preserve"> </w:t>
            </w:r>
            <w:proofErr w:type="spellStart"/>
            <w:r w:rsidR="008D7D47">
              <w:t>StackAdapt</w:t>
            </w:r>
            <w:proofErr w:type="spellEnd"/>
            <w:r w:rsidR="008D7D47">
              <w:t xml:space="preserve">, </w:t>
            </w:r>
            <w:proofErr w:type="spellStart"/>
            <w:r w:rsidR="008D7D47">
              <w:t>adonmo</w:t>
            </w:r>
            <w:proofErr w:type="spellEnd"/>
          </w:p>
        </w:tc>
      </w:tr>
      <w:tr w:rsidR="008D7D47">
        <w:tc>
          <w:tcPr>
            <w:tcW w:w="2880" w:type="dxa"/>
          </w:tcPr>
          <w:p w:rsidR="008D7D47" w:rsidRDefault="008D7D47">
            <w:r>
              <w:lastRenderedPageBreak/>
              <w:t>BBPS</w:t>
            </w:r>
          </w:p>
        </w:tc>
        <w:tc>
          <w:tcPr>
            <w:tcW w:w="2880" w:type="dxa"/>
          </w:tcPr>
          <w:p w:rsidR="008D7D47" w:rsidRDefault="008D7D47">
            <w:r>
              <w:t>Billing services</w:t>
            </w:r>
          </w:p>
        </w:tc>
        <w:tc>
          <w:tcPr>
            <w:tcW w:w="2880" w:type="dxa"/>
          </w:tcPr>
          <w:p w:rsidR="008D7D47" w:rsidRDefault="008D7D47">
            <w:r>
              <w:t>BBPS Api(s)</w:t>
            </w:r>
          </w:p>
        </w:tc>
      </w:tr>
    </w:tbl>
    <w:p w:rsidR="00B300CE" w:rsidRDefault="00B300CE"/>
    <w:sectPr w:rsidR="00B300CE" w:rsidSect="00F04CBE">
      <w:pgSz w:w="12240" w:h="15840"/>
      <w:pgMar w:top="1440" w:right="1800" w:bottom="102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960618">
    <w:abstractNumId w:val="8"/>
  </w:num>
  <w:num w:numId="2" w16cid:durableId="876356155">
    <w:abstractNumId w:val="6"/>
  </w:num>
  <w:num w:numId="3" w16cid:durableId="980234358">
    <w:abstractNumId w:val="5"/>
  </w:num>
  <w:num w:numId="4" w16cid:durableId="639114193">
    <w:abstractNumId w:val="4"/>
  </w:num>
  <w:num w:numId="5" w16cid:durableId="360866202">
    <w:abstractNumId w:val="7"/>
  </w:num>
  <w:num w:numId="6" w16cid:durableId="169375126">
    <w:abstractNumId w:val="3"/>
  </w:num>
  <w:num w:numId="7" w16cid:durableId="1293437411">
    <w:abstractNumId w:val="2"/>
  </w:num>
  <w:num w:numId="8" w16cid:durableId="1508445556">
    <w:abstractNumId w:val="1"/>
  </w:num>
  <w:num w:numId="9" w16cid:durableId="183174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CC8"/>
    <w:rsid w:val="00662424"/>
    <w:rsid w:val="008D7D47"/>
    <w:rsid w:val="00A87B38"/>
    <w:rsid w:val="00AA1D8D"/>
    <w:rsid w:val="00B300CE"/>
    <w:rsid w:val="00B47730"/>
    <w:rsid w:val="00B701FB"/>
    <w:rsid w:val="00CB0664"/>
    <w:rsid w:val="00F04CBE"/>
    <w:rsid w:val="00F604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C736A"/>
  <w14:defaultImageDpi w14:val="300"/>
  <w15:docId w15:val="{6B3A9AE5-C36E-EE46-BF1B-5B4F6F6A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Mandeep Sethi</cp:lastModifiedBy>
  <cp:revision>4</cp:revision>
  <dcterms:created xsi:type="dcterms:W3CDTF">2013-12-23T23:15:00Z</dcterms:created>
  <dcterms:modified xsi:type="dcterms:W3CDTF">2025-06-24T10:11:00Z</dcterms:modified>
  <cp:category/>
</cp:coreProperties>
</file>